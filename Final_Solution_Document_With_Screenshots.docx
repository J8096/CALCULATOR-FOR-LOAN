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054CA" w14:textId="77777777" w:rsidR="003E57D7" w:rsidRDefault="00372FD7">
      <w:pPr>
        <w:pStyle w:val="Title"/>
      </w:pPr>
      <w:r>
        <w:t>Loan Calculator React App - Technical Assessment</w:t>
      </w:r>
    </w:p>
    <w:p w14:paraId="27D1C4CB" w14:textId="77777777" w:rsidR="003E57D7" w:rsidRDefault="00372FD7">
      <w:r>
        <w:t>Candidate: Jagadeesh Roy</w:t>
      </w:r>
    </w:p>
    <w:p w14:paraId="35775971" w14:textId="77777777" w:rsidR="003E57D7" w:rsidRDefault="00372FD7">
      <w:r>
        <w:t>Submission Date: May 0</w:t>
      </w:r>
      <w:r w:rsidR="00F54FCD">
        <w:t>6</w:t>
      </w:r>
      <w:r>
        <w:t>, 2025</w:t>
      </w:r>
    </w:p>
    <w:p w14:paraId="3EAF18A5" w14:textId="77777777" w:rsidR="003E57D7" w:rsidRDefault="00372FD7">
      <w:pPr>
        <w:pStyle w:val="Heading1"/>
      </w:pPr>
      <w:r>
        <w:t>1. Features Implemented</w:t>
      </w:r>
    </w:p>
    <w:p w14:paraId="5E514E8D" w14:textId="77777777" w:rsidR="003E57D7" w:rsidRDefault="00372FD7">
      <w:r>
        <w:br/>
        <w:t>- EMI calculation using financial formula</w:t>
      </w:r>
      <w:r>
        <w:br/>
        <w:t>- Amortization schedule with monthly breakdown</w:t>
      </w:r>
      <w:r>
        <w:br/>
        <w:t>- Currency conversion using ExchangeRate API</w:t>
      </w:r>
      <w:r>
        <w:br/>
        <w:t>- Pagination for exchange rates</w:t>
      </w:r>
      <w:r>
        <w:br/>
        <w:t>- Dark/Light theme toggle</w:t>
      </w:r>
      <w:r>
        <w:br/>
        <w:t>- Responsive mobile navigation (collapsible drawer)</w:t>
      </w:r>
      <w:r>
        <w:br/>
        <w:t>- Error and 404 pages</w:t>
      </w:r>
      <w:r>
        <w:br/>
      </w:r>
    </w:p>
    <w:p w14:paraId="703F648A" w14:textId="77777777" w:rsidR="003E57D7" w:rsidRDefault="00372FD7">
      <w:pPr>
        <w:pStyle w:val="Heading1"/>
      </w:pPr>
      <w:r>
        <w:t>2. Technologies Used</w:t>
      </w:r>
    </w:p>
    <w:p w14:paraId="4B0102DC" w14:textId="77777777" w:rsidR="003E57D7" w:rsidRDefault="00372FD7">
      <w:r>
        <w:br/>
        <w:t>- React with Hooks and Context API</w:t>
      </w:r>
      <w:r>
        <w:br/>
        <w:t>- Material UI for styling and components</w:t>
      </w:r>
      <w:r>
        <w:br/>
        <w:t>- Axios for API fetching</w:t>
      </w:r>
      <w:r>
        <w:br/>
        <w:t>- ExchangeRate API for currency conversion</w:t>
      </w:r>
      <w:r>
        <w:br/>
      </w:r>
    </w:p>
    <w:p w14:paraId="00D78E2A" w14:textId="77777777" w:rsidR="003E57D7" w:rsidRDefault="00372FD7">
      <w:pPr>
        <w:pStyle w:val="Heading1"/>
      </w:pPr>
      <w:r>
        <w:t>3. Deployment</w:t>
      </w:r>
    </w:p>
    <w:p w14:paraId="6875855F" w14:textId="77777777" w:rsidR="003E57D7" w:rsidRDefault="00372FD7">
      <w:r>
        <w:t>Deployed using Vercel (link to be added in GitHub README).</w:t>
      </w:r>
    </w:p>
    <w:p w14:paraId="7F8A7C7A" w14:textId="77777777" w:rsidR="003E57D7" w:rsidRDefault="00372FD7">
      <w:pPr>
        <w:pStyle w:val="Heading1"/>
      </w:pPr>
      <w:r>
        <w:t>4. How to Run Locally</w:t>
      </w:r>
    </w:p>
    <w:p w14:paraId="7ED6605C" w14:textId="77777777" w:rsidR="003E57D7" w:rsidRDefault="00372FD7">
      <w:r>
        <w:br/>
        <w:t>1. Clone the repo: git clone https://github.com/yourusername/loan-calculator.git</w:t>
      </w:r>
      <w:r>
        <w:br/>
        <w:t>2. Navigate to the project folder.</w:t>
      </w:r>
      <w:r>
        <w:br/>
        <w:t>3. Run `npm install` to install dependencies.</w:t>
      </w:r>
      <w:r>
        <w:br/>
        <w:t>4. Run `npm start` to start the development server.</w:t>
      </w:r>
      <w:r>
        <w:br/>
      </w:r>
    </w:p>
    <w:p w14:paraId="013B95FF" w14:textId="77777777" w:rsidR="003E57D7" w:rsidRDefault="00372FD7">
      <w:pPr>
        <w:pStyle w:val="Heading1"/>
      </w:pPr>
      <w:r>
        <w:lastRenderedPageBreak/>
        <w:t>5. Screenshots</w:t>
      </w:r>
    </w:p>
    <w:p w14:paraId="222905BB" w14:textId="512BC283" w:rsidR="00F57413" w:rsidRDefault="00372FD7" w:rsidP="00F57413">
      <w:r>
        <w:t>Include</w:t>
      </w:r>
      <w:r w:rsidR="00F57413">
        <w:t>d</w:t>
      </w:r>
      <w:r>
        <w:t xml:space="preserve"> screenshots of the application pages (EMI form, amortization table, currency conversion table, 404 page, </w:t>
      </w:r>
      <w:r w:rsidR="00F57413">
        <w:t xml:space="preserve">dark/light mode </w:t>
      </w:r>
      <w:proofErr w:type="gramStart"/>
      <w:r w:rsidR="00F57413">
        <w:t>toggle</w:t>
      </w:r>
      <w:r w:rsidR="00F57413">
        <w:t xml:space="preserve"> }</w:t>
      </w:r>
      <w:proofErr w:type="gramEnd"/>
    </w:p>
    <w:p w14:paraId="65F612C1" w14:textId="1ACD8F82" w:rsidR="003E57D7" w:rsidRDefault="003E57D7"/>
    <w:p w14:paraId="15AA7173" w14:textId="77777777" w:rsidR="00F57413" w:rsidRDefault="00F57413"/>
    <w:p w14:paraId="10145FBE" w14:textId="77777777" w:rsidR="00F57413" w:rsidRDefault="00F57413"/>
    <w:p w14:paraId="215CAC10" w14:textId="77777777" w:rsidR="00F57413" w:rsidRDefault="00F57413"/>
    <w:p w14:paraId="1E81C420" w14:textId="77777777" w:rsidR="00F57413" w:rsidRDefault="00F57413"/>
    <w:p w14:paraId="099A1E91" w14:textId="6FDD9B48" w:rsidR="00F57413" w:rsidRDefault="00F57413">
      <w:r>
        <w:t>dark/light mode toggle</w:t>
      </w:r>
    </w:p>
    <w:p w14:paraId="45CE3C53" w14:textId="06D986F5" w:rsidR="00F57413" w:rsidRDefault="00F57413">
      <w:r w:rsidRPr="00F57413">
        <w:drawing>
          <wp:inline distT="0" distB="0" distL="0" distR="0" wp14:anchorId="621B121C" wp14:editId="50B8D597">
            <wp:extent cx="4351647" cy="2103120"/>
            <wp:effectExtent l="0" t="0" r="0" b="0"/>
            <wp:docPr id="142388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8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508" cy="21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5C05" w14:textId="77777777" w:rsidR="003E57D7" w:rsidRDefault="00372FD7">
      <w:r>
        <w:t>Thank you!</w:t>
      </w:r>
    </w:p>
    <w:p w14:paraId="55E8EBF4" w14:textId="6B55C606" w:rsidR="00DE3168" w:rsidRDefault="00F57413">
      <w:r w:rsidRPr="00F57413">
        <w:drawing>
          <wp:inline distT="0" distB="0" distL="0" distR="0" wp14:anchorId="66F10DCE" wp14:editId="2EA898DE">
            <wp:extent cx="5758694" cy="2278380"/>
            <wp:effectExtent l="0" t="0" r="0" b="7620"/>
            <wp:docPr id="31237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72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680" cy="228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413">
        <w:t xml:space="preserve"> </w:t>
      </w:r>
      <w:r w:rsidR="00000000">
        <w:br w:type="page"/>
      </w:r>
    </w:p>
    <w:p w14:paraId="63B0DC0F" w14:textId="77777777" w:rsidR="00DE3168" w:rsidRDefault="00000000">
      <w:pPr>
        <w:pStyle w:val="Heading1"/>
      </w:pPr>
      <w:r>
        <w:lastRenderedPageBreak/>
        <w:t>📸 Screenshots</w:t>
      </w:r>
    </w:p>
    <w:p w14:paraId="12F72549" w14:textId="77777777" w:rsidR="00DE3168" w:rsidRDefault="00000000">
      <w:r>
        <w:t>Below are the screenshots of the completed Loan Calculator App:</w:t>
      </w:r>
    </w:p>
    <w:p w14:paraId="2E5E2255" w14:textId="712BF36E" w:rsidR="00DE3168" w:rsidRDefault="00000000" w:rsidP="002453F8">
      <w:pPr>
        <w:pStyle w:val="ListParagraph"/>
        <w:numPr>
          <w:ilvl w:val="0"/>
          <w:numId w:val="10"/>
        </w:numPr>
      </w:pPr>
      <w:r>
        <w:t>EMI Calculator Form</w:t>
      </w:r>
    </w:p>
    <w:p w14:paraId="51C15B10" w14:textId="77777777" w:rsidR="002453F8" w:rsidRDefault="002453F8" w:rsidP="002453F8"/>
    <w:p w14:paraId="764DFBC0" w14:textId="549AC240" w:rsidR="002453F8" w:rsidRDefault="002453F8" w:rsidP="002453F8">
      <w:r w:rsidRPr="00F57413">
        <w:drawing>
          <wp:inline distT="0" distB="0" distL="0" distR="0" wp14:anchorId="501AE4A5" wp14:editId="2812443E">
            <wp:extent cx="5839171" cy="2110740"/>
            <wp:effectExtent l="0" t="0" r="9525" b="3810"/>
            <wp:docPr id="111387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72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171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7550" w14:textId="77777777" w:rsidR="002453F8" w:rsidRDefault="002453F8" w:rsidP="002453F8"/>
    <w:p w14:paraId="10076906" w14:textId="77777777" w:rsidR="002453F8" w:rsidRDefault="002453F8" w:rsidP="002453F8"/>
    <w:p w14:paraId="6C57F549" w14:textId="046DD045" w:rsidR="00DE3168" w:rsidRDefault="00000000" w:rsidP="002453F8">
      <w:pPr>
        <w:pStyle w:val="ListParagraph"/>
        <w:numPr>
          <w:ilvl w:val="0"/>
          <w:numId w:val="10"/>
        </w:numPr>
      </w:pPr>
      <w:r>
        <w:t>Amortization Schedule Table</w:t>
      </w:r>
    </w:p>
    <w:p w14:paraId="1A98D44E" w14:textId="4386C59C" w:rsidR="002453F8" w:rsidRDefault="002453F8" w:rsidP="002453F8"/>
    <w:p w14:paraId="0E700826" w14:textId="24C526D1" w:rsidR="002453F8" w:rsidRDefault="002453F8" w:rsidP="002453F8"/>
    <w:p w14:paraId="2EC81EA9" w14:textId="322C2C35" w:rsidR="002453F8" w:rsidRDefault="002453F8" w:rsidP="002453F8">
      <w:r w:rsidRPr="00F57413">
        <w:drawing>
          <wp:inline distT="0" distB="0" distL="0" distR="0" wp14:anchorId="63A8C631" wp14:editId="31DD7F79">
            <wp:extent cx="5929421" cy="2345690"/>
            <wp:effectExtent l="0" t="0" r="0" b="0"/>
            <wp:docPr id="162142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72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121" cy="23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ECA1" w14:textId="4B1208AE" w:rsidR="00DE3168" w:rsidRDefault="00000000">
      <w:r>
        <w:lastRenderedPageBreak/>
        <w:t>3. Currency Conversion Table with Pagination</w:t>
      </w:r>
      <w:r w:rsidR="002453F8">
        <w:t xml:space="preserve">   </w:t>
      </w:r>
      <w:r w:rsidR="00CF6565">
        <w:t xml:space="preserve">   </w:t>
      </w:r>
      <w:r w:rsidR="002453F8" w:rsidRPr="00F57413">
        <w:drawing>
          <wp:inline distT="0" distB="0" distL="0" distR="0" wp14:anchorId="2056E1C9" wp14:editId="2B596AFF">
            <wp:extent cx="5486400" cy="2568575"/>
            <wp:effectExtent l="0" t="0" r="0" b="3175"/>
            <wp:docPr id="74470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18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B9AD" w14:textId="77777777" w:rsidR="00CF6565" w:rsidRDefault="00CF6565"/>
    <w:p w14:paraId="167737F9" w14:textId="77777777" w:rsidR="00CF6565" w:rsidRDefault="00CF6565" w:rsidP="00CF6565">
      <w:pPr>
        <w:ind w:left="360"/>
      </w:pPr>
    </w:p>
    <w:p w14:paraId="31FD304F" w14:textId="77777777" w:rsidR="00CF6565" w:rsidRDefault="00CF6565" w:rsidP="00CF6565">
      <w:pPr>
        <w:ind w:left="360"/>
        <w:rPr>
          <w:noProof/>
        </w:rPr>
      </w:pPr>
      <w:r>
        <w:t>4.Dark/Light Mode Toggle</w:t>
      </w:r>
      <w:r w:rsidRPr="00F57413">
        <w:rPr>
          <w:noProof/>
        </w:rPr>
        <w:t xml:space="preserve"> </w:t>
      </w:r>
    </w:p>
    <w:p w14:paraId="19A9A0FF" w14:textId="0B2C39FA" w:rsidR="00CF6565" w:rsidRDefault="00CF6565" w:rsidP="00CF6565">
      <w:pPr>
        <w:ind w:left="360"/>
      </w:pPr>
    </w:p>
    <w:p w14:paraId="50F61A07" w14:textId="104ECA3B" w:rsidR="00CF6565" w:rsidRDefault="00CF6565" w:rsidP="00CF6565">
      <w:pPr>
        <w:ind w:left="360"/>
      </w:pPr>
    </w:p>
    <w:p w14:paraId="297EA4D7" w14:textId="3DD118E4" w:rsidR="00CF6565" w:rsidRDefault="00CF6565" w:rsidP="00CF6565">
      <w:pPr>
        <w:ind w:left="360"/>
      </w:pPr>
      <w:r w:rsidRPr="00F57413">
        <w:drawing>
          <wp:inline distT="0" distB="0" distL="0" distR="0" wp14:anchorId="19B4AA03" wp14:editId="42EAFDFF">
            <wp:extent cx="5455326" cy="2636520"/>
            <wp:effectExtent l="0" t="0" r="0" b="0"/>
            <wp:docPr id="13985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8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851" cy="26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A0BF" w14:textId="7EA07F3F" w:rsidR="00DE3168" w:rsidRDefault="00DE3168" w:rsidP="00CF6565"/>
    <w:p w14:paraId="78CEAB6E" w14:textId="512F8A51" w:rsidR="00DE3168" w:rsidRDefault="00000000">
      <w:r>
        <w:lastRenderedPageBreak/>
        <w:t>5. 404 Not Found Page</w:t>
      </w:r>
      <w:r w:rsidR="00CF6565" w:rsidRPr="002453F8">
        <w:drawing>
          <wp:inline distT="0" distB="0" distL="0" distR="0" wp14:anchorId="27DA154D" wp14:editId="58581466">
            <wp:extent cx="5486400" cy="2559050"/>
            <wp:effectExtent l="0" t="0" r="0" b="0"/>
            <wp:docPr id="192255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59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9851" w14:textId="1C1C58AA" w:rsidR="00DE3168" w:rsidRDefault="00CF6565">
      <w:r>
        <w:t>6. Responsive Draw</w:t>
      </w:r>
      <w:r w:rsidR="00000000">
        <w:t>er Navigation (Mobile View)</w:t>
      </w:r>
      <w:r w:rsidR="002453F8">
        <w:t xml:space="preserve">  </w:t>
      </w:r>
      <w:r>
        <w:t xml:space="preserve">                                </w:t>
      </w:r>
      <w:r w:rsidRPr="002453F8">
        <w:drawing>
          <wp:inline distT="0" distB="0" distL="0" distR="0" wp14:anchorId="068225D7" wp14:editId="49F25670">
            <wp:extent cx="5120640" cy="4575244"/>
            <wp:effectExtent l="0" t="0" r="3810" b="0"/>
            <wp:docPr id="15360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0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500" cy="46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</w:t>
      </w:r>
    </w:p>
    <w:sectPr w:rsidR="00DE31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307200"/>
    <w:multiLevelType w:val="hybridMultilevel"/>
    <w:tmpl w:val="D7347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907952">
    <w:abstractNumId w:val="8"/>
  </w:num>
  <w:num w:numId="2" w16cid:durableId="276765073">
    <w:abstractNumId w:val="6"/>
  </w:num>
  <w:num w:numId="3" w16cid:durableId="989594878">
    <w:abstractNumId w:val="5"/>
  </w:num>
  <w:num w:numId="4" w16cid:durableId="143470750">
    <w:abstractNumId w:val="4"/>
  </w:num>
  <w:num w:numId="5" w16cid:durableId="1369913136">
    <w:abstractNumId w:val="7"/>
  </w:num>
  <w:num w:numId="6" w16cid:durableId="135530480">
    <w:abstractNumId w:val="3"/>
  </w:num>
  <w:num w:numId="7" w16cid:durableId="752707747">
    <w:abstractNumId w:val="2"/>
  </w:num>
  <w:num w:numId="8" w16cid:durableId="221252127">
    <w:abstractNumId w:val="1"/>
  </w:num>
  <w:num w:numId="9" w16cid:durableId="1655839012">
    <w:abstractNumId w:val="0"/>
  </w:num>
  <w:num w:numId="10" w16cid:durableId="2703632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53F8"/>
    <w:rsid w:val="0029639D"/>
    <w:rsid w:val="00326F90"/>
    <w:rsid w:val="00372FD7"/>
    <w:rsid w:val="003E57D7"/>
    <w:rsid w:val="00AA1D8D"/>
    <w:rsid w:val="00B47730"/>
    <w:rsid w:val="00CB0664"/>
    <w:rsid w:val="00CD275F"/>
    <w:rsid w:val="00CF6565"/>
    <w:rsid w:val="00DE3168"/>
    <w:rsid w:val="00F54FCD"/>
    <w:rsid w:val="00F57413"/>
    <w:rsid w:val="00F612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8959B"/>
  <w14:defaultImageDpi w14:val="300"/>
  <w15:docId w15:val="{046F3802-A856-4CCC-B0D1-547CAC30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JAGADEESH ROY</cp:lastModifiedBy>
  <cp:revision>2</cp:revision>
  <dcterms:created xsi:type="dcterms:W3CDTF">2025-05-06T00:49:00Z</dcterms:created>
  <dcterms:modified xsi:type="dcterms:W3CDTF">2025-05-06T00:49:00Z</dcterms:modified>
  <cp:category/>
</cp:coreProperties>
</file>